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06A41">
      <w:pPr>
        <w:ind w:left="2880" w:leftChars="0" w:firstLine="720" w:firstLineChars="0"/>
        <w:rPr>
          <w:rFonts w:hint="default"/>
          <w:b/>
          <w:b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bCs/>
          <w:sz w:val="32"/>
          <w:szCs w:val="32"/>
          <w:u w:val="single"/>
          <w:rtl w:val="0"/>
          <w:lang w:val="en-US"/>
        </w:rPr>
        <w:t>Assignment -3</w:t>
      </w:r>
      <w:bookmarkStart w:id="0" w:name="_GoBack"/>
      <w:bookmarkEnd w:id="0"/>
    </w:p>
    <w:p w14:paraId="19605EF9">
      <w:pPr>
        <w:ind w:left="2880" w:leftChars="0" w:firstLine="1207" w:firstLineChars="377"/>
        <w:rPr>
          <w:rFonts w:hint="default"/>
          <w:b/>
          <w:b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bCs/>
          <w:sz w:val="32"/>
          <w:szCs w:val="32"/>
          <w:u w:val="single"/>
          <w:rtl w:val="0"/>
          <w:lang w:val="en-US"/>
        </w:rPr>
        <w:t>(7/07/2024)</w:t>
      </w:r>
    </w:p>
    <w:p w14:paraId="225DAB10">
      <w:pPr>
        <w:rPr>
          <w:b/>
          <w:bCs/>
          <w:u w:val="single"/>
          <w:rtl w:val="0"/>
        </w:rPr>
      </w:pPr>
    </w:p>
    <w:p w14:paraId="00000001">
      <w:pPr>
        <w:rPr>
          <w:rFonts w:hint="default"/>
          <w:b/>
          <w:bCs/>
          <w:u w:val="single"/>
          <w:lang w:val="en-US"/>
        </w:rPr>
      </w:pPr>
      <w:r>
        <w:rPr>
          <w:b/>
          <w:bCs/>
          <w:u w:val="single"/>
          <w:rtl w:val="0"/>
        </w:rPr>
        <w:t xml:space="preserve">QUESTION </w:t>
      </w:r>
      <w:r>
        <w:rPr>
          <w:rFonts w:hint="default"/>
          <w:b/>
          <w:bCs/>
          <w:u w:val="single"/>
          <w:rtl w:val="0"/>
          <w:lang w:val="en-US"/>
        </w:rPr>
        <w:t>:</w:t>
      </w:r>
    </w:p>
    <w:p w14:paraId="00000002"/>
    <w:p w14:paraId="00000003">
      <w:r>
        <w:rPr>
          <w:rtl w:val="0"/>
        </w:rPr>
        <w:t>write a program in c to print armstrong number in the given range</w:t>
      </w:r>
    </w:p>
    <w:p w14:paraId="00000004">
      <w:r>
        <w:rPr>
          <w:rtl w:val="0"/>
        </w:rPr>
        <w:t>Sample input 9, 4939 s</w:t>
      </w:r>
    </w:p>
    <w:p w14:paraId="00000005">
      <w:r>
        <w:rPr>
          <w:rtl w:val="0"/>
        </w:rPr>
        <w:t xml:space="preserve">ample Output9,153,370,371,407,164 </w:t>
      </w:r>
    </w:p>
    <w:p w14:paraId="00000006">
      <w:r>
        <w:rPr>
          <w:rtl w:val="0"/>
        </w:rPr>
        <w:t xml:space="preserve">Output formate start, end seperated value </w:t>
      </w:r>
    </w:p>
    <w:p w14:paraId="00000007">
      <w:r>
        <w:rPr>
          <w:rtl w:val="0"/>
        </w:rPr>
        <w:t>Constrain 1&lt;=start&lt;=end&lt;=100000.</w:t>
      </w:r>
    </w:p>
    <w:p w14:paraId="00000008"/>
    <w:p w14:paraId="00000009">
      <w:pPr>
        <w:rPr>
          <w:rFonts w:hint="default"/>
          <w:b/>
          <w:bCs/>
          <w:u w:val="single"/>
          <w:lang w:val="en-US"/>
        </w:rPr>
      </w:pPr>
      <w:r>
        <w:rPr>
          <w:b/>
          <w:bCs/>
          <w:u w:val="single"/>
          <w:rtl w:val="0"/>
        </w:rPr>
        <w:t xml:space="preserve">SOLUTION </w:t>
      </w:r>
      <w:r>
        <w:rPr>
          <w:rFonts w:hint="default"/>
          <w:b/>
          <w:bCs/>
          <w:u w:val="single"/>
          <w:rtl w:val="0"/>
          <w:lang w:val="en-US"/>
        </w:rPr>
        <w:t>:</w:t>
      </w:r>
    </w:p>
    <w:p w14:paraId="0000000A"/>
    <w:p w14:paraId="605AE2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42F895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1D486A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num;</w:t>
      </w:r>
    </w:p>
    <w:p w14:paraId="1460FC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number to check number is Armstrong or not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E6D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num);</w:t>
      </w:r>
    </w:p>
    <w:p w14:paraId="46C850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int originalNumber=num;</w:t>
      </w:r>
    </w:p>
    <w:p w14:paraId="69C5EA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87AB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num;</w:t>
      </w:r>
    </w:p>
    <w:p w14:paraId="5FA1CC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9F021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4015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len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FB19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0010D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}</w:t>
      </w:r>
    </w:p>
    <w:p w14:paraId="2128E8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printf("%d\n",len);</w:t>
      </w:r>
    </w:p>
    <w:p w14:paraId="7A86DE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793D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num;</w:t>
      </w:r>
    </w:p>
    <w:p w14:paraId="035C82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CFD4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remender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48F0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6D5E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len;i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BE46F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remender;</w:t>
      </w:r>
    </w:p>
    <w:p w14:paraId="5C1A0D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}</w:t>
      </w:r>
    </w:p>
    <w:p w14:paraId="237D43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mul;</w:t>
      </w:r>
    </w:p>
    <w:p w14:paraId="6F40CD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82C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}</w:t>
      </w:r>
    </w:p>
    <w:p w14:paraId="789458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num){</w:t>
      </w:r>
    </w:p>
    <w:p w14:paraId="30DD0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 is Armstrong"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C00F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}</w:t>
      </w:r>
    </w:p>
    <w:p w14:paraId="53178A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8380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 is not armstrong"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448A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}</w:t>
      </w:r>
    </w:p>
    <w:p w14:paraId="1165C3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 w14:paraId="0000003E"/>
    <w:p w14:paraId="0000003F">
      <w:pPr>
        <w:rPr>
          <w:b/>
          <w:bCs/>
          <w:u w:val="single"/>
        </w:rPr>
      </w:pPr>
    </w:p>
    <w:p w14:paraId="00000040">
      <w:pPr>
        <w:rPr>
          <w:rFonts w:hint="default"/>
          <w:b/>
          <w:bCs/>
          <w:u w:val="single"/>
          <w:lang w:val="en-US"/>
        </w:rPr>
      </w:pPr>
      <w:r>
        <w:rPr>
          <w:b/>
          <w:bCs/>
          <w:u w:val="single"/>
          <w:rtl w:val="0"/>
        </w:rPr>
        <w:t xml:space="preserve">EXPLANATION </w:t>
      </w:r>
      <w:r>
        <w:rPr>
          <w:rFonts w:hint="default"/>
          <w:b/>
          <w:bCs/>
          <w:u w:val="single"/>
          <w:rtl w:val="0"/>
          <w:lang w:val="en-US"/>
        </w:rPr>
        <w:t>:</w:t>
      </w:r>
    </w:p>
    <w:p w14:paraId="00000041"/>
    <w:p w14:paraId="00000042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countDigit function calculate the number of digits in a given number using a loop that divides the number by 10 until it becomes zero.</w:t>
      </w:r>
    </w:p>
    <w:p w14:paraId="00000043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IsArmstrong function check if a number is an Armstrong number. It takes the number, computes sum of it's digits raised to the power of the number of digits, and compare it to the original number.</w:t>
      </w:r>
    </w:p>
    <w:p w14:paraId="00000044">
      <w:pPr>
        <w:ind w:left="720" w:firstLine="0"/>
      </w:pPr>
    </w:p>
    <w:p w14:paraId="00000045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MAIN FUNCTION -</w:t>
      </w:r>
    </w:p>
    <w:p w14:paraId="00000046">
      <w:pPr>
        <w:ind w:left="720" w:firstLine="0"/>
      </w:pPr>
    </w:p>
    <w:p w14:paraId="00000047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Prompts the user to enter the Start and end of the range.</w:t>
      </w:r>
    </w:p>
    <w:p w14:paraId="00000048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Check if the input range is valid (1 &lt;= Start &lt;= end &lt;= 100000).</w:t>
      </w:r>
    </w:p>
    <w:p w14:paraId="00000049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Iterates through each number in the range and uses ‘IsArmstrong ‘ function to check if it's an Armstrong number.</w:t>
      </w:r>
    </w:p>
    <w:p w14:paraId="0000004A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If an Armstrong number is found, it prints it in the specified format </w:t>
      </w:r>
    </w:p>
    <w:p w14:paraId="0000004B"/>
    <w:p w14:paraId="0000004C">
      <w:pPr>
        <w:rPr>
          <w:b/>
          <w:bCs/>
          <w:u w:val="single"/>
        </w:rPr>
      </w:pPr>
      <w:r>
        <w:rPr>
          <w:b/>
          <w:bCs/>
          <w:u w:val="single"/>
          <w:rtl w:val="0"/>
        </w:rPr>
        <w:t>OUTPUT</w:t>
      </w:r>
    </w:p>
    <w:p w14:paraId="0000004D"/>
    <w:p w14:paraId="0000004E">
      <w:r>
        <w:rPr>
          <w:rtl w:val="0"/>
        </w:rPr>
        <w:t>Enter the start of the range : 9</w:t>
      </w:r>
    </w:p>
    <w:p w14:paraId="0000004F">
      <w:r>
        <w:rPr>
          <w:rtl w:val="0"/>
        </w:rPr>
        <w:t>Enter the end of the range : 4939</w:t>
      </w:r>
    </w:p>
    <w:p w14:paraId="00000050">
      <w:r>
        <w:rPr>
          <w:rtl w:val="0"/>
        </w:rPr>
        <w:t>Armstrong number between 9 and 4939 are : 9,153,370,371,401,1634</w:t>
      </w:r>
    </w:p>
    <w:p w14:paraId="00000051">
      <w:pPr>
        <w:ind w:left="720" w:firstLine="0"/>
      </w:pPr>
    </w:p>
    <w:p w14:paraId="00000052">
      <w:pPr>
        <w:ind w:left="720" w:firstLine="0"/>
      </w:pPr>
    </w:p>
    <w:p w14:paraId="00000053">
      <w:pPr>
        <w:ind w:left="720" w:firstLine="0"/>
      </w:pPr>
    </w:p>
    <w:p w14:paraId="00000054">
      <w:pPr>
        <w:ind w:left="720" w:firstLine="0"/>
      </w:pPr>
    </w:p>
    <w:p w14:paraId="00000055">
      <w:pPr>
        <w:ind w:left="0" w:firstLine="0"/>
        <w:rPr>
          <w:rFonts w:hint="default"/>
          <w:b/>
          <w:bCs/>
          <w:u w:val="single"/>
          <w:lang w:val="en-US"/>
        </w:rPr>
      </w:pPr>
      <w:r>
        <w:rPr>
          <w:b/>
          <w:bCs/>
          <w:u w:val="single"/>
          <w:rtl w:val="0"/>
        </w:rPr>
        <w:t xml:space="preserve">QUESTION </w:t>
      </w:r>
      <w:r>
        <w:rPr>
          <w:rFonts w:hint="default"/>
          <w:b/>
          <w:bCs/>
          <w:u w:val="single"/>
          <w:rtl w:val="0"/>
          <w:lang w:val="en-US"/>
        </w:rPr>
        <w:t>:</w:t>
      </w:r>
    </w:p>
    <w:p w14:paraId="00000056">
      <w:pPr>
        <w:ind w:left="0" w:firstLine="0"/>
      </w:pPr>
    </w:p>
    <w:p w14:paraId="00000057">
      <w:pPr>
        <w:ind w:left="0" w:firstLine="0"/>
      </w:pPr>
      <w:r>
        <w:rPr>
          <w:rtl w:val="0"/>
        </w:rPr>
        <w:t>write a program in c to find sum of first k custom fibonacci sequence term.</w:t>
      </w:r>
    </w:p>
    <w:p w14:paraId="00000058">
      <w:pPr>
        <w:ind w:left="0" w:firstLine="0"/>
      </w:pPr>
      <w:r>
        <w:rPr>
          <w:rtl w:val="0"/>
        </w:rPr>
        <w:t xml:space="preserve">Sample input - 15,29,37 </w:t>
      </w:r>
    </w:p>
    <w:p w14:paraId="00000059">
      <w:pPr>
        <w:ind w:left="0" w:firstLine="0"/>
      </w:pPr>
      <w:r>
        <w:rPr>
          <w:rtl w:val="0"/>
        </w:rPr>
        <w:t xml:space="preserve">Sample output- 29,57,86,143,229,372,599. </w:t>
      </w:r>
    </w:p>
    <w:p w14:paraId="0000005A">
      <w:pPr>
        <w:ind w:left="0" w:firstLine="0"/>
      </w:pPr>
      <w:r>
        <w:rPr>
          <w:rtl w:val="0"/>
        </w:rPr>
        <w:t xml:space="preserve">input format - 1&lt;, first, second </w:t>
      </w:r>
    </w:p>
    <w:p w14:paraId="0000005B">
      <w:pPr>
        <w:ind w:left="0" w:firstLine="0"/>
      </w:pPr>
      <w:r>
        <w:rPr>
          <w:rtl w:val="0"/>
        </w:rPr>
        <w:t>Constrain - 1&lt;=k&lt;= 10, 1&lt;= first &lt;= second&lt;1000</w:t>
      </w:r>
    </w:p>
    <w:p w14:paraId="0000005C">
      <w:pPr>
        <w:ind w:left="0" w:firstLine="0"/>
      </w:pPr>
    </w:p>
    <w:p w14:paraId="0000005D">
      <w:pPr>
        <w:ind w:left="0" w:firstLine="0"/>
        <w:rPr>
          <w:rFonts w:hint="default"/>
          <w:b/>
          <w:bCs/>
          <w:u w:val="single"/>
          <w:lang w:val="en-US"/>
        </w:rPr>
      </w:pPr>
      <w:r>
        <w:rPr>
          <w:b/>
          <w:bCs/>
          <w:u w:val="single"/>
          <w:rtl w:val="0"/>
        </w:rPr>
        <w:t xml:space="preserve">SOLUTION </w:t>
      </w:r>
      <w:r>
        <w:rPr>
          <w:rFonts w:hint="default"/>
          <w:b/>
          <w:bCs/>
          <w:u w:val="single"/>
          <w:rtl w:val="0"/>
          <w:lang w:val="en-US"/>
        </w:rPr>
        <w:t>:</w:t>
      </w:r>
    </w:p>
    <w:p w14:paraId="24FDF2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tl w:val="0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20D6F7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E8C53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7E5EC9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range, 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c;</w:t>
      </w:r>
    </w:p>
    <w:p w14:paraId="28BA6F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Range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C259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range);</w:t>
      </w:r>
    </w:p>
    <w:p w14:paraId="63C93A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58B3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range;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CBE7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a;</w:t>
      </w:r>
    </w:p>
    <w:p w14:paraId="3B295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b;</w:t>
      </w:r>
    </w:p>
    <w:p w14:paraId="309DAF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b;</w:t>
      </w:r>
    </w:p>
    <w:p w14:paraId="4FCB3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c;</w:t>
      </w:r>
    </w:p>
    <w:p w14:paraId="5C4B59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702E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"Sum of Fibonacci numbers: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sum);</w:t>
      </w:r>
    </w:p>
    <w:p w14:paraId="3085BF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39CE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6098B0E">
      <w:pPr>
        <w:keepNext w:val="0"/>
        <w:keepLines w:val="0"/>
        <w:widowControl/>
        <w:suppressLineNumbers w:val="0"/>
        <w:jc w:val="left"/>
      </w:pPr>
    </w:p>
    <w:p w14:paraId="0000005E">
      <w:pPr>
        <w:ind w:left="0" w:firstLine="0"/>
      </w:pPr>
    </w:p>
    <w:p w14:paraId="00000077">
      <w:pPr>
        <w:ind w:left="0" w:firstLine="0"/>
        <w:rPr>
          <w:b/>
          <w:bCs/>
          <w:u w:val="single"/>
        </w:rPr>
      </w:pPr>
    </w:p>
    <w:p w14:paraId="00000078">
      <w:pPr>
        <w:ind w:left="0" w:firstLine="0"/>
        <w:rPr>
          <w:rFonts w:hint="default"/>
          <w:b/>
          <w:bCs/>
          <w:u w:val="single"/>
          <w:lang w:val="en-US"/>
        </w:rPr>
      </w:pPr>
      <w:r>
        <w:rPr>
          <w:b/>
          <w:bCs/>
          <w:u w:val="single"/>
          <w:rtl w:val="0"/>
        </w:rPr>
        <w:t xml:space="preserve">EXPLANATION </w:t>
      </w:r>
      <w:r>
        <w:rPr>
          <w:rFonts w:hint="default"/>
          <w:b/>
          <w:bCs/>
          <w:u w:val="single"/>
          <w:rtl w:val="0"/>
          <w:lang w:val="en-US"/>
        </w:rPr>
        <w:t>:</w:t>
      </w:r>
    </w:p>
    <w:p w14:paraId="00000079">
      <w:pPr>
        <w:ind w:left="0" w:firstLine="0"/>
      </w:pPr>
    </w:p>
    <w:p w14:paraId="0000007A">
      <w:pPr>
        <w:ind w:left="0" w:firstLine="0"/>
      </w:pPr>
      <w:r>
        <w:rPr>
          <w:rtl w:val="0"/>
        </w:rPr>
        <w:t>Input Handling:</w:t>
      </w:r>
    </w:p>
    <w:p w14:paraId="0000007B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The program first prompts the user to input the number of terms k and the initial values first and second.</w:t>
      </w:r>
    </w:p>
    <w:p w14:paraId="0000007C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It then checks if the inputs satisfy the constraints:</w:t>
      </w:r>
    </w:p>
    <w:p w14:paraId="0000007D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1 &lt;= k &lt;= 10 ensures that k is within the specified range.</w:t>
      </w:r>
    </w:p>
    <w:p w14:paraId="0000007E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1 &lt; first &lt; second &lt; 1000 ensures that first is less than second and both are within the upper limit of 1000.</w:t>
      </w:r>
    </w:p>
    <w:p w14:paraId="0000007F">
      <w:pPr>
        <w:ind w:left="0" w:firstLine="0"/>
      </w:pPr>
      <w:r>
        <w:rPr>
          <w:rtl w:val="0"/>
        </w:rPr>
        <w:t>Sequence Calculation:</w:t>
      </w:r>
    </w:p>
    <w:p w14:paraId="00000080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An array sequence of size k is used to store the Fibonacci sequence.</w:t>
      </w:r>
    </w:p>
    <w:p w14:paraId="00000081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The first two terms (first and second) are directly assigned to sequence[0] and sequence[1].</w:t>
      </w:r>
    </w:p>
    <w:p w14:paraId="00000082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The subsequent terms are computed iteratively using the relation sequence[i] = sequence[i-1] + sequence[i-2].</w:t>
      </w:r>
    </w:p>
    <w:p w14:paraId="00000083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Simultaneously, the sum variable accumulates the sum of these terms.</w:t>
      </w:r>
    </w:p>
    <w:p w14:paraId="00000087">
      <w:pPr>
        <w:rPr>
          <w:b/>
          <w:bCs/>
          <w:u w:val="single"/>
        </w:rPr>
      </w:pPr>
    </w:p>
    <w:p w14:paraId="00000088">
      <w:pPr>
        <w:rPr>
          <w:rFonts w:hint="default"/>
          <w:b/>
          <w:bCs/>
          <w:u w:val="single"/>
          <w:lang w:val="en-US"/>
        </w:rPr>
      </w:pPr>
      <w:r>
        <w:rPr>
          <w:b/>
          <w:bCs/>
          <w:u w:val="single"/>
          <w:rtl w:val="0"/>
        </w:rPr>
        <w:t xml:space="preserve">OUTPUT </w:t>
      </w:r>
      <w:r>
        <w:rPr>
          <w:rFonts w:hint="default"/>
          <w:b/>
          <w:bCs/>
          <w:u w:val="single"/>
          <w:rtl w:val="0"/>
          <w:lang w:val="en-US"/>
        </w:rPr>
        <w:t>:</w:t>
      </w:r>
    </w:p>
    <w:p w14:paraId="00000089"/>
    <w:p w14:paraId="0000008A">
      <w:r>
        <w:rPr>
          <w:rtl w:val="0"/>
        </w:rPr>
        <w:t>Enter the number of terms (k): 7</w:t>
      </w:r>
    </w:p>
    <w:p w14:paraId="0000008B">
      <w:r>
        <w:rPr>
          <w:rtl w:val="0"/>
        </w:rPr>
        <w:t>Enter the first and second terms (first, second): 15, 29</w:t>
      </w:r>
    </w:p>
    <w:p w14:paraId="0000008C">
      <w:r>
        <w:rPr>
          <w:rtl w:val="0"/>
        </w:rPr>
        <w:t>Sequence: 15, 29, 44, 73, 117, 190, 307</w:t>
      </w:r>
    </w:p>
    <w:p w14:paraId="0000008D">
      <w:r>
        <w:rPr>
          <w:rtl w:val="0"/>
        </w:rPr>
        <w:t>Sum of first 7 terms: 775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BFC77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2024-07-07T18:40:46Z</dcterms:created>
  <dc:creator>Vishal singh</dc:creator>
  <cp:lastModifiedBy>Vishal Singh</cp:lastModifiedBy>
  <dcterms:modified xsi:type="dcterms:W3CDTF">2024-07-07T18:45:42Z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233BBDE1FB9642BFAA52576FE7B13A5D_12</vt:lpwstr>
  </property>
</Properties>
</file>